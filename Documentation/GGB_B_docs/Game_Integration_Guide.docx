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8EF67" w14:textId="77777777" w:rsidR="0035180E" w:rsidRDefault="00000000" w:rsidP="00091737">
      <w:pPr>
        <w:pStyle w:val="Heading1"/>
      </w:pPr>
      <w:r>
        <w:t xml:space="preserve">🏎️ </w:t>
      </w:r>
      <w:proofErr w:type="spellStart"/>
      <w:r>
        <w:t>BucKart</w:t>
      </w:r>
      <w:proofErr w:type="spellEnd"/>
      <w:r>
        <w:t xml:space="preserve"> Integration Reference Guide</w:t>
      </w:r>
    </w:p>
    <w:p w14:paraId="0DF4EC9B" w14:textId="77777777" w:rsidR="0035180E" w:rsidRDefault="00000000" w:rsidP="00091737">
      <w:r>
        <w:t>This guide outlines the steps needed to integrate and configure BucKart based on the previous Pong implementation.</w:t>
      </w:r>
    </w:p>
    <w:p w14:paraId="0825B3E7" w14:textId="77777777" w:rsidR="0035180E" w:rsidRDefault="00000000" w:rsidP="00091737">
      <w:pPr>
        <w:pStyle w:val="Heading2"/>
      </w:pPr>
      <w:r>
        <w:t>1. Rename Namespaces</w:t>
      </w:r>
    </w:p>
    <w:p w14:paraId="2973643C" w14:textId="77777777" w:rsidR="0035180E" w:rsidRDefault="00000000" w:rsidP="00091737">
      <w:r>
        <w:t>- Replace all instances of 'Pong' with 'BucKart'.</w:t>
      </w:r>
      <w:r>
        <w:br/>
        <w:t>- Adjust capitalization where necessary (e.g., 'pong' → 'buckart' if lowercase is required).</w:t>
      </w:r>
    </w:p>
    <w:p w14:paraId="4AD917EE" w14:textId="77777777" w:rsidR="0035180E" w:rsidRDefault="00000000" w:rsidP="00091737">
      <w:pPr>
        <w:pStyle w:val="Heading2"/>
      </w:pPr>
      <w:r>
        <w:t>2. BucKart Microservice Setup</w:t>
      </w:r>
    </w:p>
    <w:p w14:paraId="0577DFE7" w14:textId="77777777" w:rsidR="0035180E" w:rsidRDefault="00000000" w:rsidP="00091737">
      <w:pPr>
        <w:pStyle w:val="Heading3"/>
      </w:pPr>
      <w:r>
        <w:t>Properties</w:t>
      </w:r>
    </w:p>
    <w:p w14:paraId="0E236048" w14:textId="77777777" w:rsidR="009D2A86" w:rsidRDefault="00000000" w:rsidP="00091737">
      <w:r>
        <w:t xml:space="preserve">Open </w:t>
      </w:r>
      <w:proofErr w:type="spellStart"/>
      <w:r>
        <w:t>launchSettings.json</w:t>
      </w:r>
      <w:proofErr w:type="spellEnd"/>
      <w:r>
        <w:t>:</w:t>
      </w:r>
    </w:p>
    <w:p w14:paraId="1EAAD785" w14:textId="6BE36840" w:rsidR="009D2A86" w:rsidRDefault="00000000" w:rsidP="009D2A86">
      <w:pPr>
        <w:ind w:left="720"/>
      </w:pPr>
      <w:r>
        <w:t>- Update all namespaces to '</w:t>
      </w:r>
      <w:proofErr w:type="spellStart"/>
      <w:r>
        <w:t>BucKart</w:t>
      </w:r>
      <w:proofErr w:type="spellEnd"/>
      <w:r>
        <w:t>'</w:t>
      </w:r>
    </w:p>
    <w:p w14:paraId="62D55D9C" w14:textId="1B942DB9" w:rsidR="0035180E" w:rsidRDefault="00000000" w:rsidP="009D2A86">
      <w:pPr>
        <w:ind w:left="720"/>
      </w:pPr>
      <w:r>
        <w:t>- Under '</w:t>
      </w:r>
      <w:proofErr w:type="spellStart"/>
      <w:r>
        <w:t>applicationUrl</w:t>
      </w:r>
      <w:proofErr w:type="spellEnd"/>
      <w:r>
        <w:t>', set the port to the new empty port → 1950 for BucKart.</w:t>
      </w:r>
    </w:p>
    <w:p w14:paraId="2E750875" w14:textId="77777777" w:rsidR="0035180E" w:rsidRDefault="00000000" w:rsidP="00091737">
      <w:pPr>
        <w:pStyle w:val="Heading3"/>
      </w:pPr>
      <w:r>
        <w:t>wwwroot</w:t>
      </w:r>
    </w:p>
    <w:p w14:paraId="5AD241BA" w14:textId="77777777" w:rsidR="0035180E" w:rsidRDefault="00000000" w:rsidP="00091737">
      <w:r>
        <w:t>- In /images, create and replace the thumbnail with BucKart’s image.</w:t>
      </w:r>
      <w:r>
        <w:br/>
        <w:t>- Replace the existing /js folder with BucKart’s version (these files control game functionality).</w:t>
      </w:r>
      <w:r>
        <w:br/>
        <w:t>- In /lib, ensure 'bucky' and all related GameInfo files are included (see GameInfo.cs section).</w:t>
      </w:r>
    </w:p>
    <w:p w14:paraId="4F305283" w14:textId="77777777" w:rsidR="0035180E" w:rsidRDefault="00000000" w:rsidP="00091737">
      <w:pPr>
        <w:pStyle w:val="Heading3"/>
      </w:pPr>
      <w:r>
        <w:t>Controllers</w:t>
      </w:r>
    </w:p>
    <w:p w14:paraId="0C800164" w14:textId="77777777" w:rsidR="0009255C" w:rsidRDefault="00000000" w:rsidP="00091737">
      <w:r>
        <w:t>- For each game controller (e.g., *Game*Controller):</w:t>
      </w:r>
    </w:p>
    <w:p w14:paraId="63370DB9" w14:textId="768CA417" w:rsidR="0009255C" w:rsidRDefault="00000000" w:rsidP="0009255C">
      <w:pPr>
        <w:ind w:left="720"/>
      </w:pPr>
      <w:r>
        <w:t>- Change all namespaces from the previous game to '</w:t>
      </w:r>
      <w:proofErr w:type="spellStart"/>
      <w:r>
        <w:t>BucKart</w:t>
      </w:r>
      <w:proofErr w:type="spellEnd"/>
      <w:r>
        <w:t>'.</w:t>
      </w:r>
    </w:p>
    <w:p w14:paraId="54877E43" w14:textId="57368FCA" w:rsidR="0009255C" w:rsidRDefault="00000000" w:rsidP="0009255C">
      <w:pPr>
        <w:ind w:left="720"/>
      </w:pPr>
      <w:r>
        <w:t>- Rename the file accordingly.</w:t>
      </w:r>
    </w:p>
    <w:p w14:paraId="269CD324" w14:textId="2CF1D50F" w:rsidR="0009255C" w:rsidRDefault="00000000" w:rsidP="0009255C">
      <w:pPr>
        <w:ind w:left="720"/>
      </w:pPr>
      <w:r>
        <w:t xml:space="preserve">- Update all </w:t>
      </w:r>
      <w:proofErr w:type="spellStart"/>
      <w:r>
        <w:t>GameInfo</w:t>
      </w:r>
      <w:proofErr w:type="spellEnd"/>
      <w:r>
        <w:t xml:space="preserve"> fields to describe </w:t>
      </w:r>
      <w:proofErr w:type="spellStart"/>
      <w:r>
        <w:t>BucKart</w:t>
      </w:r>
      <w:proofErr w:type="spellEnd"/>
      <w:r>
        <w:t>.</w:t>
      </w:r>
    </w:p>
    <w:p w14:paraId="0BDA528B" w14:textId="695CC65F" w:rsidR="0035180E" w:rsidRDefault="00000000" w:rsidP="0009255C">
      <w:pPr>
        <w:ind w:left="720"/>
      </w:pPr>
      <w:r>
        <w:t>- Increment the 'Id' value → use X + 1, where X = number of existing games.</w:t>
      </w:r>
    </w:p>
    <w:p w14:paraId="519D6800" w14:textId="77777777" w:rsidR="0035180E" w:rsidRDefault="00000000" w:rsidP="00091737">
      <w:pPr>
        <w:pStyle w:val="Heading3"/>
      </w:pPr>
      <w:r>
        <w:t>appsettings.json</w:t>
      </w:r>
    </w:p>
    <w:p w14:paraId="1EABA91C" w14:textId="15EA2C05" w:rsidR="0035180E" w:rsidRDefault="00000000" w:rsidP="00091737">
      <w:r>
        <w:t>- Update all namespace references from the previous game to 'BucKart'.</w:t>
      </w:r>
      <w:r>
        <w:br/>
        <w:t>- Replace thumbnail and related paths as needed.</w:t>
      </w:r>
      <w:r>
        <w:br/>
        <w:t>- Update:</w:t>
      </w:r>
      <w:r>
        <w:br/>
        <w:t xml:space="preserve">  </w:t>
      </w:r>
      <w:r w:rsidR="003359D9">
        <w:tab/>
      </w:r>
      <w:r>
        <w:t>- Port number: 1950 for BucKart.</w:t>
      </w:r>
      <w:r>
        <w:br/>
        <w:t xml:space="preserve">  </w:t>
      </w:r>
      <w:r w:rsidR="003359D9">
        <w:tab/>
      </w:r>
      <w:r>
        <w:t xml:space="preserve">- Docker port: 8085 for </w:t>
      </w:r>
      <w:proofErr w:type="spellStart"/>
      <w:r>
        <w:t>BucKart</w:t>
      </w:r>
      <w:proofErr w:type="spellEnd"/>
      <w:r>
        <w:t>.</w:t>
      </w:r>
    </w:p>
    <w:p w14:paraId="3A835A3C" w14:textId="77777777" w:rsidR="0035180E" w:rsidRDefault="00000000" w:rsidP="00091737">
      <w:pPr>
        <w:pStyle w:val="Heading3"/>
      </w:pPr>
      <w:r>
        <w:t>DockerFile</w:t>
      </w:r>
    </w:p>
    <w:p w14:paraId="5C297913" w14:textId="77777777" w:rsidR="0035180E" w:rsidRDefault="00000000" w:rsidP="00091737">
      <w:r>
        <w:t>- Add a new line for BucKart following the same template used for Pong, e.g.:</w:t>
      </w:r>
      <w:r>
        <w:br/>
        <w:t xml:space="preserve">  BucKart.xxx</w:t>
      </w:r>
    </w:p>
    <w:p w14:paraId="3E16C078" w14:textId="77777777" w:rsidR="0035180E" w:rsidRDefault="00000000" w:rsidP="00091737">
      <w:pPr>
        <w:pStyle w:val="Heading3"/>
      </w:pPr>
      <w:r>
        <w:lastRenderedPageBreak/>
        <w:t>GameInfo.cs</w:t>
      </w:r>
    </w:p>
    <w:p w14:paraId="09E28B05" w14:textId="77777777" w:rsidR="0035180E" w:rsidRDefault="00000000" w:rsidP="00091737">
      <w:r>
        <w:t>- Update the namespace to 'BucKart'.</w:t>
      </w:r>
    </w:p>
    <w:p w14:paraId="52FC06F9" w14:textId="77777777" w:rsidR="0035180E" w:rsidRDefault="00000000" w:rsidP="00091737">
      <w:pPr>
        <w:pStyle w:val="Heading2"/>
      </w:pPr>
      <w:r>
        <w:t>3. Add BucKart to API</w:t>
      </w:r>
    </w:p>
    <w:p w14:paraId="29A4553A" w14:textId="77777777" w:rsidR="0035180E" w:rsidRDefault="00000000" w:rsidP="00091737">
      <w:pPr>
        <w:pStyle w:val="Heading3"/>
      </w:pPr>
      <w:r>
        <w:t>Controllers</w:t>
      </w:r>
    </w:p>
    <w:p w14:paraId="20665296" w14:textId="77777777" w:rsidR="0035180E" w:rsidRDefault="00000000" w:rsidP="00091737">
      <w:r>
        <w:t>- In GatewayController.cs, add 'BucKart' to the gameKeys list.</w:t>
      </w:r>
    </w:p>
    <w:p w14:paraId="107B0708" w14:textId="77777777" w:rsidR="0035180E" w:rsidRDefault="00000000" w:rsidP="00091737">
      <w:pPr>
        <w:pStyle w:val="Heading3"/>
      </w:pPr>
      <w:r>
        <w:t>appsettings.json</w:t>
      </w:r>
    </w:p>
    <w:p w14:paraId="1DA49335" w14:textId="77777777" w:rsidR="0009255C" w:rsidRDefault="00000000" w:rsidP="00091737">
      <w:r>
        <w:t>- In all .</w:t>
      </w:r>
      <w:proofErr w:type="spellStart"/>
      <w:r>
        <w:t>json</w:t>
      </w:r>
      <w:proofErr w:type="spellEnd"/>
      <w:r>
        <w:t xml:space="preserve"> files:</w:t>
      </w:r>
    </w:p>
    <w:p w14:paraId="60C00222" w14:textId="26B234E9" w:rsidR="0009255C" w:rsidRDefault="00000000" w:rsidP="0009255C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MicroserviceURLs</w:t>
      </w:r>
      <w:proofErr w:type="spellEnd"/>
      <w:r>
        <w:t>'</w:t>
      </w:r>
    </w:p>
    <w:p w14:paraId="6DE61402" w14:textId="6FD88700" w:rsidR="00091737" w:rsidRDefault="00000000" w:rsidP="0009255C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PublicURLs</w:t>
      </w:r>
      <w:proofErr w:type="spellEnd"/>
      <w:r>
        <w:t>' for both:</w:t>
      </w:r>
    </w:p>
    <w:p w14:paraId="70D4C07B" w14:textId="1E318C75" w:rsidR="00091737" w:rsidRDefault="00000000" w:rsidP="0009255C">
      <w:pPr>
        <w:ind w:left="1440"/>
      </w:pPr>
      <w:proofErr w:type="gramStart"/>
      <w:r>
        <w:t>- .containers</w:t>
      </w:r>
      <w:proofErr w:type="gramEnd"/>
    </w:p>
    <w:p w14:paraId="5AC97CC5" w14:textId="77396B42" w:rsidR="0035180E" w:rsidRDefault="00000000" w:rsidP="0009255C">
      <w:pPr>
        <w:ind w:left="1440"/>
      </w:pPr>
      <w:proofErr w:type="gramStart"/>
      <w:r>
        <w:t>- .</w:t>
      </w:r>
      <w:proofErr w:type="spellStart"/>
      <w:r>
        <w:t>containersLocal</w:t>
      </w:r>
      <w:proofErr w:type="spellEnd"/>
      <w:proofErr w:type="gramEnd"/>
    </w:p>
    <w:p w14:paraId="7EC47A9D" w14:textId="77777777" w:rsidR="0035180E" w:rsidRDefault="00000000" w:rsidP="00091737">
      <w:pPr>
        <w:pStyle w:val="Heading2"/>
      </w:pPr>
      <w:r>
        <w:t>4. BucStop Web App Integration</w:t>
      </w:r>
    </w:p>
    <w:p w14:paraId="52A0CC33" w14:textId="77777777" w:rsidR="0035180E" w:rsidRDefault="00000000" w:rsidP="00091737">
      <w:pPr>
        <w:pStyle w:val="Heading3"/>
      </w:pPr>
      <w:r>
        <w:t>wwwroot</w:t>
      </w:r>
    </w:p>
    <w:p w14:paraId="7DC6A168" w14:textId="77777777" w:rsidR="0035180E" w:rsidRDefault="00000000" w:rsidP="00091737">
      <w:r>
        <w:t>- Add BucKart.jpg to the /images folder.</w:t>
      </w:r>
    </w:p>
    <w:p w14:paraId="482B0DAA" w14:textId="77777777" w:rsidR="0035180E" w:rsidRDefault="00000000" w:rsidP="00091737">
      <w:pPr>
        <w:pStyle w:val="Heading3"/>
      </w:pPr>
      <w:proofErr w:type="spellStart"/>
      <w:proofErr w:type="gramStart"/>
      <w:r>
        <w:t>appsettings.json</w:t>
      </w:r>
      <w:proofErr w:type="spellEnd"/>
      <w:proofErr w:type="gramEnd"/>
    </w:p>
    <w:p w14:paraId="6B0B4D12" w14:textId="77777777" w:rsidR="00091737" w:rsidRDefault="00000000" w:rsidP="00091737">
      <w:r>
        <w:t>- In all .</w:t>
      </w:r>
      <w:proofErr w:type="spellStart"/>
      <w:r>
        <w:t>json</w:t>
      </w:r>
      <w:proofErr w:type="spellEnd"/>
      <w:r>
        <w:t xml:space="preserve"> files:</w:t>
      </w:r>
    </w:p>
    <w:p w14:paraId="61DE24A3" w14:textId="167DDDC3" w:rsidR="00091737" w:rsidRDefault="00000000" w:rsidP="00091737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MicroserviceURLs</w:t>
      </w:r>
      <w:proofErr w:type="spellEnd"/>
      <w:r>
        <w:t>'.</w:t>
      </w:r>
    </w:p>
    <w:p w14:paraId="36B80867" w14:textId="15B52877" w:rsidR="0035180E" w:rsidRDefault="00000000" w:rsidP="00091737">
      <w:pPr>
        <w:ind w:left="720"/>
      </w:pPr>
      <w:r>
        <w:t>- Add '</w:t>
      </w:r>
      <w:proofErr w:type="spellStart"/>
      <w:r>
        <w:t>BucKart</w:t>
      </w:r>
      <w:proofErr w:type="spellEnd"/>
      <w:r>
        <w:t>' under '</w:t>
      </w:r>
      <w:proofErr w:type="spellStart"/>
      <w:r>
        <w:t>PublicURLs</w:t>
      </w:r>
      <w:proofErr w:type="spellEnd"/>
      <w:r>
        <w:t xml:space="preserve">' </w:t>
      </w:r>
      <w:proofErr w:type="gramStart"/>
      <w:r>
        <w:t>for .containers</w:t>
      </w:r>
      <w:proofErr w:type="gramEnd"/>
      <w:r>
        <w:t xml:space="preserve"> </w:t>
      </w:r>
      <w:proofErr w:type="gramStart"/>
      <w:r>
        <w:t>and .</w:t>
      </w:r>
      <w:proofErr w:type="spellStart"/>
      <w:r>
        <w:t>containersLocal</w:t>
      </w:r>
      <w:proofErr w:type="spellEnd"/>
      <w:proofErr w:type="gramEnd"/>
      <w:r>
        <w:t>.</w:t>
      </w:r>
    </w:p>
    <w:p w14:paraId="2610E3D6" w14:textId="6AC86E42" w:rsidR="00813B40" w:rsidRPr="00B20C61" w:rsidRDefault="006D736D" w:rsidP="00091737">
      <w:pPr>
        <w:rPr>
          <w:rFonts w:asciiTheme="majorHAnsi" w:hAnsiTheme="majorHAnsi" w:cstheme="majorHAnsi"/>
          <w:b/>
          <w:bCs/>
          <w:color w:val="0070C0"/>
        </w:rPr>
      </w:pPr>
      <w:r w:rsidRPr="00091737">
        <w:rPr>
          <w:rFonts w:asciiTheme="majorHAnsi" w:eastAsiaTheme="majorEastAsia" w:hAnsiTheme="majorHAnsi" w:cstheme="majorBidi"/>
          <w:b/>
          <w:bCs/>
          <w:color w:val="4F81BD" w:themeColor="accent1"/>
        </w:rPr>
        <w:t>Controllers</w:t>
      </w:r>
    </w:p>
    <w:p w14:paraId="7C0941A6" w14:textId="51CC4E17" w:rsidR="00E45727" w:rsidRPr="00091737" w:rsidRDefault="00E45727" w:rsidP="00091737">
      <w:r w:rsidRPr="00091737">
        <w:t xml:space="preserve">- </w:t>
      </w:r>
      <w:r w:rsidR="00091737">
        <w:t xml:space="preserve">In </w:t>
      </w:r>
      <w:proofErr w:type="spellStart"/>
      <w:r w:rsidRPr="00091737">
        <w:t>GameFeatureManager.cs</w:t>
      </w:r>
      <w:proofErr w:type="spellEnd"/>
    </w:p>
    <w:p w14:paraId="130DDE92" w14:textId="202F7CD5" w:rsidR="00DB58EC" w:rsidRDefault="00E45727" w:rsidP="009F6CBA">
      <w:pPr>
        <w:ind w:left="720"/>
      </w:pPr>
      <w:r w:rsidRPr="00091737">
        <w:t xml:space="preserve">- </w:t>
      </w:r>
      <w:r w:rsidR="00DB58EC" w:rsidRPr="00091737">
        <w:t xml:space="preserve">In game </w:t>
      </w:r>
      <w:r w:rsidR="00091737" w:rsidRPr="00091737">
        <w:t>feature</w:t>
      </w:r>
      <w:r w:rsidR="00DB58EC" w:rsidRPr="00091737">
        <w:t xml:space="preserve"> manager controller in the dictionary add a new line for the game and to make it appear </w:t>
      </w:r>
      <w:r w:rsidR="0084460B" w:rsidRPr="00091737">
        <w:t xml:space="preserve">make the </w:t>
      </w:r>
      <w:proofErr w:type="gramStart"/>
      <w:r w:rsidR="0084460B" w:rsidRPr="00091737">
        <w:t>bool</w:t>
      </w:r>
      <w:proofErr w:type="gramEnd"/>
      <w:r w:rsidR="0084460B" w:rsidRPr="00091737">
        <w:t xml:space="preserve"> true.</w:t>
      </w:r>
    </w:p>
    <w:p w14:paraId="6A9858FE" w14:textId="579C66B5" w:rsidR="0041190E" w:rsidRDefault="0041190E" w:rsidP="0041190E">
      <w:pPr>
        <w:pStyle w:val="Heading2"/>
      </w:pPr>
      <w:r>
        <w:t>5</w:t>
      </w:r>
      <w:r>
        <w:t xml:space="preserve">. </w:t>
      </w:r>
      <w:r>
        <w:t>Docker</w:t>
      </w:r>
    </w:p>
    <w:p w14:paraId="719AFCEF" w14:textId="34C11FCD" w:rsidR="0041190E" w:rsidRDefault="0041190E" w:rsidP="0041190E">
      <w:pPr>
        <w:pStyle w:val="Heading3"/>
      </w:pPr>
      <w:r>
        <w:t>docker-</w:t>
      </w:r>
      <w:proofErr w:type="spellStart"/>
      <w:r>
        <w:t>compose.yml</w:t>
      </w:r>
      <w:proofErr w:type="spellEnd"/>
    </w:p>
    <w:p w14:paraId="6C98A31D" w14:textId="312BDA9E" w:rsidR="00662C97" w:rsidRDefault="0041190E" w:rsidP="00047DA5">
      <w:r>
        <w:t xml:space="preserve">- </w:t>
      </w:r>
      <w:r w:rsidR="00662C97">
        <w:t xml:space="preserve">Copy old game’s line in </w:t>
      </w:r>
      <w:r w:rsidR="00C11B29">
        <w:t>docker-</w:t>
      </w:r>
      <w:proofErr w:type="spellStart"/>
      <w:r w:rsidR="00C11B29">
        <w:t>compose.yml</w:t>
      </w:r>
      <w:proofErr w:type="spellEnd"/>
    </w:p>
    <w:p w14:paraId="028084F6" w14:textId="22E9D385" w:rsidR="00C11B29" w:rsidRDefault="00C11B29" w:rsidP="00047DA5">
      <w:r>
        <w:t>- Change main namespace</w:t>
      </w:r>
    </w:p>
    <w:p w14:paraId="458E6250" w14:textId="51032118" w:rsidR="00C11B29" w:rsidRDefault="00C11B29" w:rsidP="00047DA5">
      <w:r>
        <w:t xml:space="preserve">- Change “context” </w:t>
      </w:r>
      <w:r w:rsidR="00CE5856">
        <w:t>to reference new game file</w:t>
      </w:r>
    </w:p>
    <w:p w14:paraId="6CEA7AD3" w14:textId="6EE43031" w:rsidR="00CE5856" w:rsidRDefault="00CE5856" w:rsidP="00047DA5">
      <w:r>
        <w:t>- Change “</w:t>
      </w:r>
      <w:proofErr w:type="spellStart"/>
      <w:r>
        <w:t>container_name</w:t>
      </w:r>
      <w:proofErr w:type="spellEnd"/>
      <w:r>
        <w:t>”</w:t>
      </w:r>
      <w:r w:rsidR="005F7A7E">
        <w:t xml:space="preserve"> to “</w:t>
      </w:r>
      <w:r w:rsidR="003D3061">
        <w:t>game-(</w:t>
      </w:r>
      <w:proofErr w:type="spellStart"/>
      <w:r w:rsidR="003D3061">
        <w:t>gamename</w:t>
      </w:r>
      <w:proofErr w:type="spellEnd"/>
      <w:r w:rsidR="003D3061">
        <w:t>)”</w:t>
      </w:r>
    </w:p>
    <w:p w14:paraId="1CF8B11C" w14:textId="01C4B3B1" w:rsidR="003D3061" w:rsidRPr="00091737" w:rsidRDefault="003D3061" w:rsidP="00047DA5">
      <w:r>
        <w:lastRenderedPageBreak/>
        <w:t xml:space="preserve">- Change port Number (1950 for </w:t>
      </w:r>
      <w:proofErr w:type="spellStart"/>
      <w:r>
        <w:t>BucKart</w:t>
      </w:r>
      <w:proofErr w:type="spellEnd"/>
      <w:r>
        <w:t>)</w:t>
      </w:r>
    </w:p>
    <w:sectPr w:rsidR="003D3061" w:rsidRPr="00091737" w:rsidSect="003359D9">
      <w:pgSz w:w="12240" w:h="15840"/>
      <w:pgMar w:top="1440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6E74E" w14:textId="77777777" w:rsidR="004672F8" w:rsidRDefault="004672F8" w:rsidP="003359D9">
      <w:pPr>
        <w:spacing w:after="0" w:line="240" w:lineRule="auto"/>
      </w:pPr>
      <w:r>
        <w:separator/>
      </w:r>
    </w:p>
  </w:endnote>
  <w:endnote w:type="continuationSeparator" w:id="0">
    <w:p w14:paraId="273DEDD8" w14:textId="77777777" w:rsidR="004672F8" w:rsidRDefault="004672F8" w:rsidP="0033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0B6A3" w14:textId="77777777" w:rsidR="004672F8" w:rsidRDefault="004672F8" w:rsidP="003359D9">
      <w:pPr>
        <w:spacing w:after="0" w:line="240" w:lineRule="auto"/>
      </w:pPr>
      <w:r>
        <w:separator/>
      </w:r>
    </w:p>
  </w:footnote>
  <w:footnote w:type="continuationSeparator" w:id="0">
    <w:p w14:paraId="26231A35" w14:textId="77777777" w:rsidR="004672F8" w:rsidRDefault="004672F8" w:rsidP="0033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A4CC2"/>
    <w:multiLevelType w:val="hybridMultilevel"/>
    <w:tmpl w:val="6C5EB7D0"/>
    <w:lvl w:ilvl="0" w:tplc="199E36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50414"/>
    <w:multiLevelType w:val="hybridMultilevel"/>
    <w:tmpl w:val="67EE92C0"/>
    <w:lvl w:ilvl="0" w:tplc="379482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73585">
    <w:abstractNumId w:val="8"/>
  </w:num>
  <w:num w:numId="2" w16cid:durableId="218978264">
    <w:abstractNumId w:val="6"/>
  </w:num>
  <w:num w:numId="3" w16cid:durableId="2006281931">
    <w:abstractNumId w:val="5"/>
  </w:num>
  <w:num w:numId="4" w16cid:durableId="131945576">
    <w:abstractNumId w:val="4"/>
  </w:num>
  <w:num w:numId="5" w16cid:durableId="1630743991">
    <w:abstractNumId w:val="7"/>
  </w:num>
  <w:num w:numId="6" w16cid:durableId="1898466488">
    <w:abstractNumId w:val="3"/>
  </w:num>
  <w:num w:numId="7" w16cid:durableId="1582712161">
    <w:abstractNumId w:val="2"/>
  </w:num>
  <w:num w:numId="8" w16cid:durableId="456989803">
    <w:abstractNumId w:val="1"/>
  </w:num>
  <w:num w:numId="9" w16cid:durableId="1306543712">
    <w:abstractNumId w:val="0"/>
  </w:num>
  <w:num w:numId="10" w16cid:durableId="1088235322">
    <w:abstractNumId w:val="10"/>
  </w:num>
  <w:num w:numId="11" w16cid:durableId="537820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DA5"/>
    <w:rsid w:val="0006063C"/>
    <w:rsid w:val="00091737"/>
    <w:rsid w:val="0009255C"/>
    <w:rsid w:val="000C39D4"/>
    <w:rsid w:val="00106AD7"/>
    <w:rsid w:val="0015074B"/>
    <w:rsid w:val="001C27A6"/>
    <w:rsid w:val="0029639D"/>
    <w:rsid w:val="00326F90"/>
    <w:rsid w:val="003359D9"/>
    <w:rsid w:val="0035180E"/>
    <w:rsid w:val="003D3061"/>
    <w:rsid w:val="0041190E"/>
    <w:rsid w:val="004672F8"/>
    <w:rsid w:val="005644C5"/>
    <w:rsid w:val="005C01D7"/>
    <w:rsid w:val="005F7A7E"/>
    <w:rsid w:val="00662C97"/>
    <w:rsid w:val="00663023"/>
    <w:rsid w:val="006D736D"/>
    <w:rsid w:val="006F2583"/>
    <w:rsid w:val="007F773F"/>
    <w:rsid w:val="00813B40"/>
    <w:rsid w:val="0084460B"/>
    <w:rsid w:val="009D2A86"/>
    <w:rsid w:val="009F6CBA"/>
    <w:rsid w:val="00AA1D8D"/>
    <w:rsid w:val="00AE6784"/>
    <w:rsid w:val="00B20C61"/>
    <w:rsid w:val="00B47730"/>
    <w:rsid w:val="00C11B29"/>
    <w:rsid w:val="00CB0664"/>
    <w:rsid w:val="00CE5856"/>
    <w:rsid w:val="00D1144F"/>
    <w:rsid w:val="00D2310F"/>
    <w:rsid w:val="00DB58EC"/>
    <w:rsid w:val="00E45727"/>
    <w:rsid w:val="00F01E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909F2"/>
  <w14:defaultImageDpi w14:val="300"/>
  <w15:docId w15:val="{DCF8AE42-E1F4-4B3A-9B16-5A3F5C0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 Emerine</cp:lastModifiedBy>
  <cp:revision>24</cp:revision>
  <dcterms:created xsi:type="dcterms:W3CDTF">2025-10-07T19:29:00Z</dcterms:created>
  <dcterms:modified xsi:type="dcterms:W3CDTF">2025-10-09T19:56:00Z</dcterms:modified>
  <cp:category/>
</cp:coreProperties>
</file>